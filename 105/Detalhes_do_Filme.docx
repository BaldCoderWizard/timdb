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Detalhes do Filme</w:t>
      </w:r>
    </w:p>
    <w:p>
      <w:r>
        <w:drawing>
          <wp:inline xmlns:a="http://schemas.openxmlformats.org/drawingml/2006/main" xmlns:pic="http://schemas.openxmlformats.org/drawingml/2006/picture">
            <wp:extent cx="1828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Top 5 Atores:</w:t>
      </w:r>
    </w:p>
    <w:p>
      <w:r>
        <w:t>Michael J. Fox</w:t>
      </w:r>
    </w:p>
    <w:p>
      <w:r>
        <w:drawing>
          <wp:inline xmlns:a="http://schemas.openxmlformats.org/drawingml/2006/main" xmlns:pic="http://schemas.openxmlformats.org/drawingml/2006/picture">
            <wp:extent cx="914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chael_J._Fox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Christopher Lloyd</w:t>
      </w:r>
    </w:p>
    <w:p>
      <w:r>
        <w:drawing>
          <wp:inline xmlns:a="http://schemas.openxmlformats.org/drawingml/2006/main" xmlns:pic="http://schemas.openxmlformats.org/drawingml/2006/picture">
            <wp:extent cx="9144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ristopher_Lloy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Crispin Glover</w:t>
      </w:r>
    </w:p>
    <w:p>
      <w:r>
        <w:drawing>
          <wp:inline xmlns:a="http://schemas.openxmlformats.org/drawingml/2006/main" xmlns:pic="http://schemas.openxmlformats.org/drawingml/2006/picture">
            <wp:extent cx="9144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ispin_Glove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Lea Thompson</w:t>
      </w:r>
    </w:p>
    <w:p>
      <w:r>
        <w:drawing>
          <wp:inline xmlns:a="http://schemas.openxmlformats.org/drawingml/2006/main" xmlns:pic="http://schemas.openxmlformats.org/drawingml/2006/picture">
            <wp:extent cx="914400" cy="137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_Thomps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Claudia Wells</w:t>
      </w:r>
    </w:p>
    <w:p>
      <w:r>
        <w:drawing>
          <wp:inline xmlns:a="http://schemas.openxmlformats.org/drawingml/2006/main" xmlns:pic="http://schemas.openxmlformats.org/drawingml/2006/picture">
            <wp:extent cx="914400" cy="13734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udia_Well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34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Produtoras:</w:t>
      </w:r>
    </w:p>
    <w:p>
      <w:r>
        <w:t>Universal Pictures</w:t>
      </w:r>
    </w:p>
    <w:p>
      <w:r>
        <w:drawing>
          <wp:inline xmlns:a="http://schemas.openxmlformats.org/drawingml/2006/main" xmlns:pic="http://schemas.openxmlformats.org/drawingml/2006/picture">
            <wp:extent cx="914400" cy="48463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versal_Pictur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46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Amblin Entertainment</w:t>
      </w:r>
    </w:p>
    <w:p>
      <w:r>
        <w:drawing>
          <wp:inline xmlns:a="http://schemas.openxmlformats.org/drawingml/2006/main" xmlns:pic="http://schemas.openxmlformats.org/drawingml/2006/picture">
            <wp:extent cx="914400" cy="3950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blin_Entertain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502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